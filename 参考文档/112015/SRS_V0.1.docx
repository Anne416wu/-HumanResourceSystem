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pPr>
              <w:pStyle w:val="39"/>
            </w:pPr>
            <w:r>
              <w:t>&lt;x.x&gt;</w:t>
            </w:r>
          </w:p>
        </w:tc>
        <w:tc>
          <w:tcPr>
            <w:tcW w:w="3744" w:type="dxa"/>
          </w:tcPr>
          <w:p>
            <w:pPr>
              <w:pStyle w:val="39"/>
            </w:pPr>
            <w:r>
              <w:rPr>
                <w:rFonts w:ascii="Times New Roman"/>
              </w:rPr>
              <w:t>&lt;</w:t>
            </w:r>
            <w:r>
              <w:rPr>
                <w:rFonts w:hint="eastAsia"/>
              </w:rPr>
              <w:t>详细信息</w:t>
            </w:r>
            <w:r>
              <w:rPr>
                <w:rFonts w:ascii="Times New Roman"/>
              </w:rPr>
              <w:t>&gt;</w:t>
            </w:r>
          </w:p>
        </w:tc>
        <w:tc>
          <w:tcPr>
            <w:tcW w:w="2304" w:type="dxa"/>
          </w:tcPr>
          <w:p>
            <w:pPr>
              <w:pStyle w:val="39"/>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bookmarkStart w:id="40" w:name="_GoBack"/>
      <w:bookmarkEnd w:id="40"/>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object>
          <v:shape id="_x0000_i1025" o:spt="75" type="#_x0000_t75" style="height:215.95pt;width:339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p>
    <w:p>
      <w:r>
        <w:object>
          <v:shape id="_x0000_i1026" o:spt="75" type="#_x0000_t75" style="height:205.5pt;width:441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object>
          <v:shape id="_x0000_i1027" o:spt="75" type="#_x0000_t75" style="height:435.2pt;width:406.2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r>
        <w:object>
          <v:shape id="_x0000_i1028" o:spt="75" type="#_x0000_t75" style="height:538.1pt;width:402.8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object>
          <v:shape id="_x0000_i1029" o:spt="75" type="#_x0000_t75" style="height:180pt;width:278.8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9" r:id="rId14">
            <o:LockedField>false</o:LockedField>
          </o:OLEObject>
        </w:object>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object>
          <v:shape id="_x0000_i1030" o:spt="75" type="#_x0000_t75" style="height:436.2pt;width:288.85pt;" o:ole="t" filled="f" o:preferrelative="t" stroked="f" coordsize="21600,21600">
            <v:path/>
            <v:fill on="f" focussize="0,0"/>
            <v:stroke on="f" joinstyle="miter"/>
            <v:imagedata r:id="rId17" o:title=""/>
            <o:lock v:ext="edit" aspectratio="t"/>
            <w10:wrap type="none"/>
            <w10:anchorlock/>
          </v:shape>
          <o:OLEObject Type="Embed" ProgID="Visio.Drawing.11" ShapeID="_x0000_i1030" DrawAspect="Content" ObjectID="_1468075730" r:id="rId16">
            <o:LockedField>false</o:LockedField>
          </o:OLEObject>
        </w:object>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Ansi="宋体"/>
        </w:rPr>
      </w:pPr>
      <w:r>
        <w:rPr>
          <w:rFonts w:hint="eastAsia" w:hAnsi="宋体"/>
        </w:rPr>
        <w:t xml:space="preserve">客户端：支持Microsoft Internet Explorer6.0/7.0/8.0/9.0。 </w:t>
      </w:r>
      <w:r>
        <w:rPr>
          <w:rFonts w:hint="eastAsia" w:hAnsi="宋体"/>
        </w:rPr>
        <w:br w:type="textWrapping"/>
      </w: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归北京理工大学软件学院</w:t>
      </w:r>
      <w:r>
        <w:rPr>
          <w:rFonts w:hint="eastAsia"/>
        </w:rPr>
        <w:t>BITSS小组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w:t>
          </w:r>
          <w:r>
            <w:rPr>
              <w:rFonts w:ascii="Times New Roman"/>
            </w:rPr>
            <w:t>&gt;</w:t>
          </w:r>
          <w:r>
            <w:rPr>
              <w:rFonts w:ascii="Times New Roman"/>
            </w:rPr>
            <w:fldChar w:fldCharType="end"/>
          </w:r>
          <w:r>
            <w:rPr>
              <w:rFonts w:ascii="Times New Roman"/>
            </w:rPr>
            <w:t>, 20</w:t>
          </w:r>
          <w:r>
            <w:rPr>
              <w:rFonts w:ascii="Times New Roman"/>
            </w:rPr>
            <w:t>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rPr>
      <w:t>BIT2017</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CF2FB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TotalTime>0</TotalTime>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2015-11-28T22:52:00Z</dcterms:created>
  <dc:creator>stephanie</dc:creator>
  <cp:lastModifiedBy>qinxuanwu</cp:lastModifiedBy>
  <dcterms:modified xsi:type="dcterms:W3CDTF">2020-10-30T08:18:55Z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